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Taibah Hanif</w:t>
      </w:r>
    </w:p>
    <w:p>
      <w:r>
        <w:t>Software Engineering Undergraduate (Currently in 8th Semester)</w:t>
      </w:r>
    </w:p>
    <w:p>
      <w:r>
        <w:t>Phone: 03239244787</w:t>
      </w:r>
    </w:p>
    <w:p>
      <w:r>
        <w:t>Email: taibahanif275@gmail.com</w:t>
      </w:r>
    </w:p>
    <w:p>
      <w:pPr>
        <w:pStyle w:val="Heading1"/>
      </w:pPr>
      <w:r>
        <w:t>Objective</w:t>
      </w:r>
    </w:p>
    <w:p>
      <w:r>
        <w:t>A highly motivated software engineering student with hands-on experience in web development, drone simulator integration, and content management systems. Proficient in modern frontend technologies and backend tools like Node.js and MongoDB. I excel at problem-solving and delivering results, eager to contribute technical expertise to innovative projects and continuously learn in a professional setting.</w:t>
      </w:r>
    </w:p>
    <w:p>
      <w:pPr>
        <w:pStyle w:val="Heading1"/>
      </w:pPr>
      <w:r>
        <w:t>Skills</w:t>
      </w:r>
    </w:p>
    <w:p>
      <w:r>
        <w:t>Technical Skills:</w:t>
      </w:r>
    </w:p>
    <w:p>
      <w:r>
        <w:t>- Frontend: HTML, CSS, JavaScript, React.js, Next.js</w:t>
      </w:r>
    </w:p>
    <w:p>
      <w:r>
        <w:t>- Backend: Node.js, MongoDB</w:t>
      </w:r>
    </w:p>
    <w:p>
      <w:r>
        <w:t>- Mapping Tools: Google Maps API, React Leaflet</w:t>
      </w:r>
    </w:p>
    <w:p>
      <w:r>
        <w:t>- Web Scraping: Selenium, BeautifulSoup</w:t>
      </w:r>
    </w:p>
    <w:p>
      <w:r>
        <w:t>- OAuth Integration: Google Authentication, Facebook Login</w:t>
      </w:r>
    </w:p>
    <w:p>
      <w:r>
        <w:t>- Backend Data Filtering and Querying in MongoDB</w:t>
      </w:r>
    </w:p>
    <w:p>
      <w:r>
        <w:br/>
        <w:t>Development Practices:</w:t>
      </w:r>
    </w:p>
    <w:p>
      <w:r>
        <w:t>- Object-Oriented Programming (OOP)</w:t>
      </w:r>
    </w:p>
    <w:p>
      <w:r>
        <w:t>- Data Structures and Algorithms (DSA)</w:t>
      </w:r>
    </w:p>
    <w:p>
      <w:r>
        <w:t>- Debugging and Problem Solving</w:t>
      </w:r>
    </w:p>
    <w:p>
      <w:r>
        <w:br/>
        <w:t>Soft Skills:</w:t>
      </w:r>
    </w:p>
    <w:p>
      <w:r>
        <w:t>- Strong communication and collaboration skills</w:t>
      </w:r>
    </w:p>
    <w:p>
      <w:r>
        <w:t>- Cross-cultural client interaction</w:t>
      </w:r>
    </w:p>
    <w:p>
      <w:r>
        <w:t>- Fast learner, able to quickly understand code</w:t>
      </w:r>
    </w:p>
    <w:p>
      <w:pPr>
        <w:pStyle w:val="Heading1"/>
      </w:pPr>
      <w:r>
        <w:t>Work Experience</w:t>
      </w:r>
    </w:p>
    <w:p>
      <w:r>
        <w:t>Software Engineering Intern</w:t>
        <w:br/>
        <w:t>Veritus Software | October 2023 - July 2024</w:t>
      </w:r>
    </w:p>
    <w:p>
      <w:r>
        <w:t>- Integrated and customized maps for drone simulators, improving simulation accuracy by 15% and enhancing data synchronization.</w:t>
        <w:br/>
        <w:t>- Resolved technical issues related to drone cameras and video synchronization, resulting in a 70% reduction in video lag and improving overall system performance.</w:t>
        <w:br/>
        <w:t>- Developed web applications using HTML, CSS, JavaScript, React.js, and Next.js, focusing on responsiveness and user experience.</w:t>
        <w:br/>
        <w:t>- Implemented and customized Google Maps and React Leaflet across various projects.</w:t>
        <w:br/>
        <w:t>- Set up and integrated content management systems using Sanity Studio and Next.js, enhancing content management efficiency.</w:t>
      </w:r>
    </w:p>
    <w:p>
      <w:pPr>
        <w:pStyle w:val="Heading1"/>
      </w:pPr>
      <w:r>
        <w:t>Projects</w:t>
      </w:r>
    </w:p>
    <w:p>
      <w:r>
        <w:t>Job Portal – Final Year Project (Ongoing)</w:t>
        <w:br/>
        <w:t>Designed and currently developing a job portal with advanced filtering functionality using data stored in MongoDB. Implemented job scraping using Selenium and BeautifulSoup to collect real-world data from multiple job websites. Integrated user authentication via Google and Facebook using OAuth, enhancing accessibility and user onboarding.</w:t>
        <w:br/>
      </w:r>
    </w:p>
    <w:p>
      <w:r>
        <w:t>Maze Game (C++)</w:t>
        <w:br/>
        <w:t>Developed a maze game using keyboard symbols and the WASD keys for character movement.</w:t>
      </w:r>
    </w:p>
    <w:p>
      <w:r>
        <w:t>BMP Image Processing (C++)</w:t>
        <w:br/>
        <w:t>Wrote code to read and modify image bytes to apply filters like black &amp; white and colored borders.</w:t>
      </w:r>
    </w:p>
    <w:p>
      <w:r>
        <w:t>Blood Donation Management System (MySQL)</w:t>
        <w:br/>
        <w:t>Built a database system to manage patients, blood inventory, and hospital links.</w:t>
      </w:r>
    </w:p>
    <w:p>
      <w:r>
        <w:t>Student Portal (LMS) using .NET Windows Form</w:t>
        <w:br/>
        <w:t>Developed a replica of a student LMS to simulate functionalities like student logins, course management, and grade displays.</w:t>
      </w:r>
    </w:p>
    <w:p>
      <w:pPr>
        <w:pStyle w:val="Heading1"/>
      </w:pPr>
      <w:r>
        <w:t>Education</w:t>
      </w:r>
    </w:p>
    <w:p>
      <w:r>
        <w:t>Bachelor of Software Engineering</w:t>
        <w:br/>
        <w:t>University of Management and Technology, Lahore | Nov 2021 - Current | CGPA: 3.70</w:t>
      </w:r>
    </w:p>
    <w:p>
      <w:r>
        <w:t>Intermediate: General Science</w:t>
        <w:br/>
        <w:t>Pakistan International School Al-Khobar, Saudi Arabia | May 2019 - July 2021</w:t>
      </w:r>
    </w:p>
    <w:p>
      <w:r>
        <w:t>Matric: Computer Science</w:t>
        <w:br/>
        <w:t>Pakistan International School Al-Khobar, Saudi Arabia | May 2017 - April 2019</w:t>
      </w:r>
    </w:p>
    <w:p>
      <w:pPr>
        <w:pStyle w:val="Heading1"/>
      </w:pPr>
      <w:r>
        <w:t>Interests</w:t>
      </w:r>
    </w:p>
    <w:p>
      <w:r>
        <w:t>Image Processing: Keen interest in exploring image processing technologies and tools. Although not yet professionally experienced, eager to work on related projects and upskill in this area when an opportunity arises.</w:t>
      </w:r>
    </w:p>
    <w:p>
      <w:pPr>
        <w:pStyle w:val="Heading1"/>
      </w:pPr>
      <w:r>
        <w:t>Links</w:t>
      </w:r>
    </w:p>
    <w:p>
      <w:r>
        <w:t>LinkedIn: linkedin.com/in/taibah-hanif-715549254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